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LMS Project Documentation</w:t>
      </w:r>
    </w:p>
    <w:p>
      <w:pPr>
        <w:pStyle w:val="Heading1"/>
      </w:pPr>
      <w:r>
        <w:t>LMS Project Documentation</w:t>
      </w:r>
    </w:p>
    <w:p/>
    <w:p>
      <w:pPr>
        <w:pStyle w:val="Heading2"/>
      </w:pPr>
      <w:r>
        <w:t>1. Frontend (package.json)</w:t>
      </w:r>
    </w:p>
    <w:p/>
    <w:p>
      <w:pPr>
        <w:pStyle w:val="Heading3"/>
      </w:pPr>
      <w:r>
        <w:t>Project Overview</w:t>
      </w:r>
    </w:p>
    <w:p>
      <w:r>
        <w:t>- Name: frontend</w:t>
      </w:r>
    </w:p>
    <w:p>
      <w:r>
        <w:t>- Version: 0.0.0</w:t>
      </w:r>
    </w:p>
    <w:p>
      <w:r>
        <w:t>- Type: module</w:t>
      </w:r>
    </w:p>
    <w:p/>
    <w:p>
      <w:pPr>
        <w:pStyle w:val="Heading3"/>
      </w:pPr>
      <w:r>
        <w:t>Scripts</w:t>
      </w:r>
    </w:p>
    <w:p>
      <w:r>
        <w:t>- `dev`: Run development server using Vite</w:t>
      </w:r>
    </w:p>
    <w:p>
      <w:r>
        <w:t>- `build`: Build the project using Vite</w:t>
      </w:r>
    </w:p>
    <w:p>
      <w:r>
        <w:t>- `lint`: Run ESLint for JavaScript and JSX files</w:t>
      </w:r>
    </w:p>
    <w:p>
      <w:r>
        <w:t>- `preview`: Preview the built project</w:t>
      </w:r>
    </w:p>
    <w:p/>
    <w:p>
      <w:pPr>
        <w:pStyle w:val="Heading3"/>
      </w:pPr>
      <w:r>
        <w:t>Key Dependencies</w:t>
      </w:r>
    </w:p>
    <w:p>
      <w:r>
        <w:t>- React (v18.2.0)</w:t>
      </w:r>
    </w:p>
    <w:p>
      <w:r>
        <w:t>- React Router (v6.10.0)</w:t>
      </w:r>
    </w:p>
    <w:p>
      <w:r>
        <w:t>- Axios (v1.6.5)</w:t>
      </w:r>
    </w:p>
    <w:p>
      <w:r>
        <w:t>- Chart.js (v4.4.0)</w:t>
      </w:r>
    </w:p>
    <w:p>
      <w:r>
        <w:t>- CKEditor 5 (v40.2.0)</w:t>
      </w:r>
    </w:p>
    <w:p>
      <w:r>
        <w:t>- PayPal React Components (v8.1.3)</w:t>
      </w:r>
    </w:p>
    <w:p>
      <w:r>
        <w:t>- Zustand (v4.4.4) for state management</w:t>
      </w:r>
    </w:p>
    <w:p>
      <w:r>
        <w:t>- Various UI libraries (Bootstrap, React Icons)</w:t>
      </w:r>
    </w:p>
    <w:p/>
    <w:p>
      <w:pPr>
        <w:pStyle w:val="Heading3"/>
      </w:pPr>
      <w:r>
        <w:t>Dev Dependencies</w:t>
      </w:r>
    </w:p>
    <w:p>
      <w:r>
        <w:t>- Vite (v4.4.5)</w:t>
      </w:r>
    </w:p>
    <w:p>
      <w:r>
        <w:t>- ESLint (v8.45.0)</w:t>
      </w:r>
    </w:p>
    <w:p>
      <w:r>
        <w:t>- Prettier (v3.0.3)</w:t>
      </w:r>
    </w:p>
    <w:p/>
    <w:p>
      <w:pPr>
        <w:pStyle w:val="Heading2"/>
      </w:pPr>
      <w:r>
        <w:t>2. Backend (requirements.txt)</w:t>
      </w:r>
    </w:p>
    <w:p/>
    <w:p>
      <w:pPr>
        <w:pStyle w:val="Heading3"/>
      </w:pPr>
      <w:r>
        <w:t>Key Dependencies</w:t>
      </w:r>
    </w:p>
    <w:p>
      <w:r>
        <w:t>- Django (v4.2.7)</w:t>
      </w:r>
    </w:p>
    <w:p>
      <w:r>
        <w:t>- Django REST Framework (v3.14.0)</w:t>
      </w:r>
    </w:p>
    <w:p>
      <w:r>
        <w:t>- djangorestframework-simplejwt (v5.2.2)</w:t>
      </w:r>
    </w:p>
    <w:p>
      <w:r>
        <w:t>- django-cors-headers (v3.14.0)</w:t>
      </w:r>
    </w:p>
    <w:p>
      <w:r>
        <w:t>- django-storages (v1.12.3)</w:t>
      </w:r>
    </w:p>
    <w:p>
      <w:r>
        <w:t>- django-ckeditor-5 (v0.4.4)</w:t>
      </w:r>
    </w:p>
    <w:p>
      <w:r>
        <w:t>- drf-yasg (v1.21.7) for API documentation</w:t>
      </w:r>
    </w:p>
    <w:p>
      <w:r>
        <w:t>- psycopg2 (v2.9.9) for PostgreSQL support</w:t>
      </w:r>
    </w:p>
    <w:p>
      <w:r>
        <w:t>- gunicorn (v21.2.0) for production server</w:t>
      </w:r>
    </w:p>
    <w:p>
      <w:r>
        <w:t>- boto3 (v1.20.26) for AWS services integration</w:t>
      </w:r>
    </w:p>
    <w:p/>
    <w:p>
      <w:pPr>
        <w:pStyle w:val="Heading2"/>
      </w:pPr>
      <w:r>
        <w:t>3. Django Configuration Snippets (Snippets.txt)</w:t>
      </w:r>
    </w:p>
    <w:p/>
    <w:p>
      <w:pPr>
        <w:pStyle w:val="Heading3"/>
      </w:pPr>
      <w:r>
        <w:t>Installed Apps</w:t>
      </w:r>
    </w:p>
    <w:p>
      <w:r>
        <w:t>```python</w:t>
      </w:r>
    </w:p>
    <w:p>
      <w:r>
        <w:t>INSTALLED_APPS = [</w:t>
      </w:r>
    </w:p>
    <w:p>
      <w:r>
        <w:t xml:space="preserve">    # ... other apps ...</w:t>
      </w:r>
    </w:p>
    <w:p>
      <w:r>
        <w:t xml:space="preserve">    'api',</w:t>
      </w:r>
    </w:p>
    <w:p>
      <w:r>
        <w:t xml:space="preserve">    'core',</w:t>
      </w:r>
    </w:p>
    <w:p>
      <w:r>
        <w:t xml:space="preserve">    'student',</w:t>
      </w:r>
    </w:p>
    <w:p>
      <w:r>
        <w:t xml:space="preserve">    'teacher',</w:t>
      </w:r>
    </w:p>
    <w:p>
      <w:r>
        <w:t xml:space="preserve">    'userauths',</w:t>
      </w:r>
    </w:p>
    <w:p>
      <w:r>
        <w:t xml:space="preserve">    'rest_framework',</w:t>
      </w:r>
    </w:p>
    <w:p>
      <w:r>
        <w:t xml:space="preserve">    'rest_framework_simplejwt.token_blacklist',</w:t>
      </w:r>
    </w:p>
    <w:p>
      <w:r>
        <w:t xml:space="preserve">    'corsheaders',</w:t>
      </w:r>
    </w:p>
    <w:p>
      <w:r>
        <w:t xml:space="preserve">    'anymail',</w:t>
      </w:r>
    </w:p>
    <w:p>
      <w:r>
        <w:t xml:space="preserve">    'storages',</w:t>
      </w:r>
    </w:p>
    <w:p>
      <w:r>
        <w:t xml:space="preserve">    'django_ckeditor_5',</w:t>
      </w:r>
    </w:p>
    <w:p>
      <w:r>
        <w:t>]</w:t>
      </w:r>
    </w:p>
    <w:p>
      <w:r>
        <w:t>```</w:t>
      </w:r>
    </w:p>
    <w:p/>
    <w:p>
      <w:pPr>
        <w:pStyle w:val="Heading3"/>
      </w:pPr>
      <w:r>
        <w:t>Middleware</w:t>
      </w:r>
    </w:p>
    <w:p>
      <w:r>
        <w:t>```python</w:t>
      </w:r>
    </w:p>
    <w:p>
      <w:r>
        <w:t>MIDDLEWARE = [</w:t>
      </w:r>
    </w:p>
    <w:p>
      <w:r>
        <w:t xml:space="preserve">    # ... other middleware ...</w:t>
      </w:r>
    </w:p>
    <w:p>
      <w:r>
        <w:t xml:space="preserve">    'corsheaders.middleware.CorsMiddleware',</w:t>
      </w:r>
    </w:p>
    <w:p>
      <w:r>
        <w:t>]</w:t>
      </w:r>
    </w:p>
    <w:p>
      <w:r>
        <w:t>```</w:t>
      </w:r>
    </w:p>
    <w:p/>
    <w:p>
      <w:pPr>
        <w:pStyle w:val="Heading3"/>
      </w:pPr>
      <w:r>
        <w:t>JWT Configuration</w:t>
      </w:r>
    </w:p>
    <w:p>
      <w:r>
        <w:t>```python</w:t>
      </w:r>
    </w:p>
    <w:p>
      <w:r>
        <w:t>SIMPLE_JWT = {</w:t>
      </w:r>
    </w:p>
    <w:p>
      <w:r>
        <w:t xml:space="preserve">    'ACCESS_TOKEN_LIFETIME': timedelta(minutes=15),</w:t>
      </w:r>
    </w:p>
    <w:p>
      <w:r>
        <w:t xml:space="preserve">    'REFRESH_TOKEN_LIFETIME': timedelta(days=50),</w:t>
      </w:r>
    </w:p>
    <w:p>
      <w:r>
        <w:t xml:space="preserve">    'ROTATE_REFRESH_TOKENS': True,</w:t>
      </w:r>
    </w:p>
    <w:p>
      <w:r>
        <w:t xml:space="preserve">    'BLACKLIST_AFTER_ROTATION': True,</w:t>
      </w:r>
    </w:p>
    <w:p>
      <w:r>
        <w:t xml:space="preserve">    # ... other configurations ...</w:t>
      </w:r>
    </w:p>
    <w:p>
      <w:r>
        <w:t>}</w:t>
      </w:r>
    </w:p>
    <w:p>
      <w:r>
        <w:t>```</w:t>
      </w:r>
    </w:p>
    <w:p/>
    <w:p>
      <w:pPr>
        <w:pStyle w:val="Heading3"/>
      </w:pPr>
      <w:r>
        <w:t>CORS Configuration</w:t>
      </w:r>
    </w:p>
    <w:p>
      <w:r>
        <w:t>```python</w:t>
      </w:r>
    </w:p>
    <w:p>
      <w:r>
        <w:t>CORS_ALLOW_ALL_ORIGINS = True</w:t>
      </w:r>
    </w:p>
    <w:p>
      <w:r>
        <w:t>```</w:t>
      </w:r>
    </w:p>
    <w:p/>
    <w:p>
      <w:pPr>
        <w:pStyle w:val="Heading3"/>
      </w:pPr>
      <w:r>
        <w:t>API Documentation (drf-yasg)</w:t>
      </w:r>
    </w:p>
    <w:p>
      <w:r>
        <w:t>```python</w:t>
      </w:r>
    </w:p>
    <w:p>
      <w:r>
        <w:t>from drf_yasg.views import get_schema_view</w:t>
      </w:r>
    </w:p>
    <w:p>
      <w:r>
        <w:t>from drf_yasg import openapi</w:t>
      </w:r>
    </w:p>
    <w:p/>
    <w:p>
      <w:r>
        <w:t>schema_view = get_schema_view(</w:t>
      </w:r>
    </w:p>
    <w:p>
      <w:r>
        <w:t xml:space="preserve">   openapi.Info(</w:t>
      </w:r>
    </w:p>
    <w:p>
      <w:r>
        <w:t xml:space="preserve">      title="E-commerce Backend APIs",</w:t>
      </w:r>
    </w:p>
    <w:p>
      <w:r>
        <w:t xml:space="preserve">      default_version='v1',</w:t>
      </w:r>
    </w:p>
    <w:p>
      <w:r>
        <w:t xml:space="preserve">      description="This is the API documentation for Desphixs LMS project APIs",</w:t>
      </w:r>
    </w:p>
    <w:p>
      <w:r>
        <w:t xml:space="preserve">      # ... other configurations ...</w:t>
      </w:r>
    </w:p>
    <w:p>
      <w:r>
        <w:t xml:space="preserve">   ),</w:t>
      </w:r>
    </w:p>
    <w:p>
      <w:r>
        <w:t xml:space="preserve">   public=True,</w:t>
      </w:r>
    </w:p>
    <w:p>
      <w:r>
        <w:t xml:space="preserve">   permission_classes=(permissions.AllowAny,),</w:t>
      </w:r>
    </w:p>
    <w:p>
      <w:r>
        <w:t>)</w:t>
      </w:r>
    </w:p>
    <w:p/>
    <w:p>
      <w:r>
        <w:t>urlpatterns = [</w:t>
      </w:r>
    </w:p>
    <w:p>
      <w:r>
        <w:t xml:space="preserve">    path('swagger&lt;format&gt;/', schema_view.without_ui(cache_timeout=0), name='schema-json'),</w:t>
      </w:r>
    </w:p>
    <w:p>
      <w:r>
        <w:t xml:space="preserve">    path('', schema_view.with_ui('swagger', cache_timeout=0), name='schema-swagger-ui'),</w:t>
      </w:r>
    </w:p>
    <w:p>
      <w:r>
        <w:t xml:space="preserve">    path('redoc/', schema_view.with_ui('redoc', cache_timeout=0), name='schema-redoc'),</w:t>
      </w:r>
    </w:p>
    <w:p>
      <w:r>
        <w:t xml:space="preserve">    # ... other URLs ...</w:t>
      </w:r>
    </w:p>
    <w:p>
      <w:r>
        <w:t>]</w:t>
      </w:r>
    </w:p>
    <w:p>
      <w:r>
        <w:t>```</w:t>
      </w:r>
    </w:p>
    <w:p/>
    <w:p>
      <w:pPr>
        <w:pStyle w:val="Heading3"/>
      </w:pPr>
      <w:r>
        <w:t>External API Integration</w:t>
      </w:r>
    </w:p>
    <w:p>
      <w:r>
        <w:t>- User location API: `https://nominatim.openstreetmap.org/reverse?format=json&amp;lat=&lt;lat-here&gt;&amp;lon=&lt;lon-here&gt;`</w:t>
      </w:r>
    </w:p>
    <w:p/>
    <w:p>
      <w:pPr>
        <w:pStyle w:val="Heading3"/>
      </w:pPr>
      <w:r>
        <w:t>PayPal Integration (React.js)</w:t>
      </w:r>
    </w:p>
    <w:p>
      <w:r>
        <w:t>```jsx</w:t>
      </w:r>
    </w:p>
    <w:p>
      <w:r>
        <w:t>const initialOptions = {</w:t>
      </w:r>
    </w:p>
    <w:p>
      <w:r>
        <w:t xml:space="preserve">     clientId: PAYPAL_CLIENT_ID,</w:t>
      </w:r>
    </w:p>
    <w:p>
      <w:r>
        <w:t xml:space="preserve">     currency: "USD",</w:t>
      </w:r>
    </w:p>
    <w:p>
      <w:r>
        <w:t xml:space="preserve">     intent: "capture",</w:t>
      </w:r>
    </w:p>
    <w:p>
      <w:r>
        <w:t>};</w:t>
      </w:r>
    </w:p>
    <w:p/>
    <w:p>
      <w:r>
        <w:t>&lt;PayPalScriptProvider options={initialOptions}&gt;</w:t>
      </w:r>
    </w:p>
    <w:p>
      <w:r>
        <w:t xml:space="preserve">    &lt;PayPalButtons</w:t>
      </w:r>
    </w:p>
    <w:p>
      <w:r>
        <w:t xml:space="preserve">        createOrder={(data, actions) =&gt; {</w:t>
      </w:r>
    </w:p>
    <w:p>
      <w:r>
        <w:t xml:space="preserve">            // ... order creation logic ...</w:t>
      </w:r>
    </w:p>
    <w:p>
      <w:r>
        <w:t xml:space="preserve">        }}</w:t>
      </w:r>
    </w:p>
    <w:p>
      <w:r>
        <w:t xml:space="preserve">        onApprove={(data, actions) =&gt; {</w:t>
      </w:r>
    </w:p>
    <w:p>
      <w:r>
        <w:t xml:space="preserve">            // ... payment approval logic ...</w:t>
      </w:r>
    </w:p>
    <w:p>
      <w:r>
        <w:t xml:space="preserve">        }}</w:t>
      </w:r>
    </w:p>
    <w:p>
      <w:r>
        <w:t xml:space="preserve">    /&gt;</w:t>
      </w:r>
    </w:p>
    <w:p>
      <w:r>
        <w:t>&lt;/PayPalScriptProvider&gt;</w:t>
      </w:r>
    </w:p>
    <w:p>
      <w:r>
        <w:t>```</w:t>
      </w:r>
    </w:p>
    <w:p/>
    <w:p>
      <w:pPr>
        <w:pStyle w:val="Heading2"/>
      </w:pPr>
      <w:r>
        <w:t>Project Structure</w:t>
      </w:r>
    </w:p>
    <w:p>
      <w:r>
        <w:t>- Frontend: React-based SPA using Vite</w:t>
      </w:r>
    </w:p>
    <w:p>
      <w:r>
        <w:t>- Backend: Django with Django REST Framework</w:t>
      </w:r>
    </w:p>
    <w:p>
      <w:r>
        <w:t>- Authentication: JWT-based using djangorestframework-simplejwt</w:t>
      </w:r>
    </w:p>
    <w:p>
      <w:r>
        <w:t>- Database: PostgreSQL (inferred from psycopg2 dependency)</w:t>
      </w:r>
    </w:p>
    <w:p>
      <w:r>
        <w:t>- File Storage: Likely using AWS S3 (inferred from boto3 and django-storages)</w:t>
      </w:r>
    </w:p>
    <w:p>
      <w:r>
        <w:t>- API Documentation: Swagger UI and ReDoc using drf-yasg</w:t>
      </w:r>
    </w:p>
    <w:p/>
    <w:p>
      <w:pPr>
        <w:pStyle w:val="Heading2"/>
      </w:pPr>
      <w:r>
        <w:t>Development Workflow</w:t>
      </w:r>
    </w:p>
    <w:p>
      <w:r>
        <w:t>1. Set up virtual environment and install backend dependencies</w:t>
      </w:r>
    </w:p>
    <w:p>
      <w:r>
        <w:t>2. Configure Django settings (database, CORS, JWT, etc.)</w:t>
      </w:r>
    </w:p>
    <w:p>
      <w:r>
        <w:t>3. Develop Django apps (api, core, student, teacher, userauths)</w:t>
      </w:r>
    </w:p>
    <w:p>
      <w:r>
        <w:t>4. Set up frontend project with Vite</w:t>
      </w:r>
    </w:p>
    <w:p>
      <w:r>
        <w:t>5. Develop React components and integrate with backend APIs</w:t>
      </w:r>
    </w:p>
    <w:p>
      <w:r>
        <w:t>6. Use PayPal integration for payment processing</w:t>
      </w:r>
    </w:p>
    <w:p>
      <w:r>
        <w:t>7. Implement user location features using the provided API</w:t>
      </w:r>
    </w:p>
    <w:p/>
    <w:p>
      <w:pPr>
        <w:pStyle w:val="Heading2"/>
      </w:pPr>
      <w:r>
        <w:t>Deployment Considerations</w:t>
      </w:r>
    </w:p>
    <w:p>
      <w:r>
        <w:t>- Use Gunicorn as the WSGI HTTP Server for Django</w:t>
      </w:r>
    </w:p>
    <w:p>
      <w:r>
        <w:t>- Configure CORS settings appropriately for production</w:t>
      </w:r>
    </w:p>
    <w:p>
      <w:r>
        <w:t>- Set up AWS S3 for file storage in production</w:t>
      </w:r>
    </w:p>
    <w:p>
      <w:r>
        <w:t>- Ensure proper environment variable management for sensitive data</w:t>
      </w:r>
    </w:p>
    <w:p>
      <w:r>
        <w:t>- Implement proper error handling and logging</w:t>
      </w:r>
    </w:p>
    <w:p/>
    <w:p>
      <w:pPr>
        <w:pStyle w:val="Heading2"/>
      </w:pPr>
      <w:r>
        <w:t>Security Notes</w:t>
      </w:r>
    </w:p>
    <w:p>
      <w:r>
        <w:t>- JWT tokens are configured with a 15-minute lifetime for access tokens and 50 days for refresh tokens</w:t>
      </w:r>
    </w:p>
    <w:p>
      <w:r>
        <w:t>- CORS is currently set to allow all origins, which should be restricted in production</w:t>
      </w:r>
    </w:p>
    <w:p>
      <w:r>
        <w:t>- Ensure proper authentication and authorization checks in Django views</w:t>
      </w:r>
    </w:p>
    <w:p/>
    <w:p>
      <w:r>
        <w:t>This documentation provides an overview of the project structure, key dependencies, and important configuration snippets. For detailed implementation, refer to the specific files and Django/React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